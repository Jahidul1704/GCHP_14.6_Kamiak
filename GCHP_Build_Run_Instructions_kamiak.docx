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EBAE3" w14:textId="77777777" w:rsidR="00E10DDD" w:rsidRDefault="00000000">
      <w:pPr>
        <w:pStyle w:val="Heading1"/>
      </w:pPr>
      <w:r>
        <w:t>GCHP Build and Run Instructions</w:t>
      </w:r>
    </w:p>
    <w:p w14:paraId="57946B22" w14:textId="77777777" w:rsidR="00E10DDD" w:rsidRDefault="00000000">
      <w:pPr>
        <w:pStyle w:val="Heading2"/>
      </w:pPr>
      <w:r>
        <w:t>Step 1: Load Required Modules</w:t>
      </w:r>
    </w:p>
    <w:p w14:paraId="73DEDAEE" w14:textId="77777777" w:rsidR="00E10DDD" w:rsidRPr="0039238E" w:rsidRDefault="00000000">
      <w:pPr>
        <w:rPr>
          <w:b/>
          <w:bCs/>
          <w:i/>
          <w:iCs/>
        </w:rPr>
      </w:pPr>
      <w:r w:rsidRPr="0039238E">
        <w:rPr>
          <w:b/>
          <w:bCs/>
          <w:i/>
          <w:iCs/>
        </w:rPr>
        <w:t>module load openmpi hdf5</w:t>
      </w:r>
    </w:p>
    <w:p w14:paraId="4781C5A9" w14:textId="77777777" w:rsidR="00E10DDD" w:rsidRDefault="00000000">
      <w:pPr>
        <w:pStyle w:val="Heading2"/>
      </w:pPr>
      <w:r>
        <w:t>Step 2: Clone the GCHP Repository</w:t>
      </w:r>
    </w:p>
    <w:p w14:paraId="5888BF22" w14:textId="77777777" w:rsidR="00E10DDD" w:rsidRPr="0039238E" w:rsidRDefault="00000000">
      <w:pPr>
        <w:rPr>
          <w:b/>
          <w:bCs/>
          <w:i/>
          <w:iCs/>
        </w:rPr>
      </w:pPr>
      <w:r w:rsidRPr="0039238E">
        <w:rPr>
          <w:b/>
          <w:bCs/>
          <w:i/>
          <w:iCs/>
        </w:rPr>
        <w:t>git clone --recurse-submodules https://github.com/geoschem/GCHP.git ~/GCHP</w:t>
      </w:r>
      <w:r w:rsidRPr="0039238E">
        <w:rPr>
          <w:b/>
          <w:bCs/>
          <w:i/>
          <w:iCs/>
        </w:rPr>
        <w:br/>
        <w:t>cd ~/GCHP</w:t>
      </w:r>
    </w:p>
    <w:p w14:paraId="111953EC" w14:textId="77777777" w:rsidR="00E10DDD" w:rsidRDefault="00000000">
      <w:pPr>
        <w:pStyle w:val="Heading2"/>
      </w:pPr>
      <w:r>
        <w:t>Step 3: Create Run Directory</w:t>
      </w:r>
    </w:p>
    <w:p w14:paraId="13B52CAD" w14:textId="54A4FC43" w:rsidR="00E10DDD" w:rsidRDefault="00000000">
      <w:r w:rsidRPr="0039238E">
        <w:rPr>
          <w:b/>
          <w:bCs/>
          <w:i/>
          <w:iCs/>
        </w:rPr>
        <w:t>cd run</w:t>
      </w:r>
      <w:r w:rsidRPr="0039238E">
        <w:rPr>
          <w:b/>
          <w:bCs/>
          <w:i/>
          <w:iCs/>
        </w:rPr>
        <w:br/>
        <w:t>./createRunDir.sh</w:t>
      </w:r>
      <w:r>
        <w:br/>
        <w:t># After this, configure your run settings as needed</w:t>
      </w:r>
      <w:r w:rsidR="0039238E">
        <w:t xml:space="preserve"> and set the run directory</w:t>
      </w:r>
    </w:p>
    <w:p w14:paraId="20ACDC8E" w14:textId="61A7A5EA" w:rsidR="0039238E" w:rsidRPr="0039238E" w:rsidRDefault="00000000" w:rsidP="0039238E">
      <w:pPr>
        <w:pStyle w:val="Heading2"/>
      </w:pPr>
      <w:r>
        <w:t>Step 4: Prepare Build Directory</w:t>
      </w:r>
    </w:p>
    <w:p w14:paraId="6944AABE" w14:textId="77777777" w:rsidR="0039238E" w:rsidRDefault="0039238E" w:rsidP="0039238E">
      <w:pPr>
        <w:spacing w:line="240" w:lineRule="auto"/>
        <w:rPr>
          <w:b/>
          <w:bCs/>
          <w:i/>
          <w:iCs/>
        </w:rPr>
      </w:pPr>
      <w:r w:rsidRPr="0039238E">
        <w:rPr>
          <w:b/>
          <w:bCs/>
          <w:i/>
          <w:iCs/>
        </w:rPr>
        <w:t>cd ~/GCHP</w:t>
      </w:r>
    </w:p>
    <w:p w14:paraId="418BDA1C" w14:textId="521ACD59" w:rsidR="00E10DDD" w:rsidRPr="0039238E" w:rsidRDefault="00000000" w:rsidP="0039238E">
      <w:pPr>
        <w:spacing w:line="240" w:lineRule="auto"/>
        <w:rPr>
          <w:b/>
          <w:bCs/>
          <w:i/>
          <w:iCs/>
        </w:rPr>
      </w:pPr>
      <w:proofErr w:type="spellStart"/>
      <w:r w:rsidRPr="0039238E">
        <w:rPr>
          <w:b/>
          <w:bCs/>
          <w:i/>
          <w:iCs/>
        </w:rPr>
        <w:t>mkdir</w:t>
      </w:r>
      <w:proofErr w:type="spellEnd"/>
      <w:r w:rsidRPr="0039238E">
        <w:rPr>
          <w:b/>
          <w:bCs/>
          <w:i/>
          <w:iCs/>
        </w:rPr>
        <w:t xml:space="preserve"> -p build</w:t>
      </w:r>
      <w:r w:rsidRPr="0039238E">
        <w:rPr>
          <w:b/>
          <w:bCs/>
          <w:i/>
          <w:iCs/>
        </w:rPr>
        <w:br/>
        <w:t>cd build</w:t>
      </w:r>
    </w:p>
    <w:p w14:paraId="2D3B456E" w14:textId="77777777" w:rsidR="00E10DDD" w:rsidRDefault="00000000">
      <w:pPr>
        <w:pStyle w:val="Heading2"/>
      </w:pPr>
      <w:r>
        <w:t>Step 5: Set Environment Variables (adjust paths as per your setup)</w:t>
      </w:r>
    </w:p>
    <w:p w14:paraId="55E35DF5" w14:textId="59646BB7" w:rsidR="00E10DDD" w:rsidRPr="0039238E" w:rsidRDefault="00000000">
      <w:pPr>
        <w:rPr>
          <w:b/>
          <w:bCs/>
          <w:i/>
          <w:iCs/>
        </w:rPr>
      </w:pPr>
      <w:r w:rsidRPr="0039238E">
        <w:rPr>
          <w:b/>
          <w:bCs/>
          <w:i/>
          <w:iCs/>
        </w:rPr>
        <w:t>export NETCDF_ROOT=/data/lab/meng/</w:t>
      </w:r>
      <w:proofErr w:type="spellStart"/>
      <w:r w:rsidRPr="0039238E">
        <w:rPr>
          <w:b/>
          <w:bCs/>
          <w:i/>
          <w:iCs/>
        </w:rPr>
        <w:t>jahidul</w:t>
      </w:r>
      <w:proofErr w:type="spellEnd"/>
      <w:r w:rsidRPr="0039238E">
        <w:rPr>
          <w:b/>
          <w:bCs/>
          <w:i/>
          <w:iCs/>
        </w:rPr>
        <w:t>/</w:t>
      </w:r>
      <w:proofErr w:type="spellStart"/>
      <w:r w:rsidRPr="0039238E">
        <w:rPr>
          <w:b/>
          <w:bCs/>
          <w:i/>
          <w:iCs/>
        </w:rPr>
        <w:t>netcdf</w:t>
      </w:r>
      <w:proofErr w:type="spellEnd"/>
      <w:r w:rsidRPr="0039238E">
        <w:rPr>
          <w:b/>
          <w:bCs/>
          <w:i/>
          <w:iCs/>
        </w:rPr>
        <w:br/>
        <w:t>export NETCDF_C_LIBRARY=$NETCDF_ROOT/lib/libnetcdf.so</w:t>
      </w:r>
      <w:r w:rsidRPr="0039238E">
        <w:rPr>
          <w:b/>
          <w:bCs/>
          <w:i/>
          <w:iCs/>
        </w:rPr>
        <w:br/>
        <w:t>export NETCDF_F_LIBRARY=$NETCDF_ROOT/lib/libnetcdff.so</w:t>
      </w:r>
      <w:r w:rsidRPr="0039238E">
        <w:rPr>
          <w:b/>
          <w:bCs/>
          <w:i/>
          <w:iCs/>
        </w:rPr>
        <w:br/>
        <w:t>export NETCDF_C_INCLUDE_DIR=$NETCDF_ROOT/include</w:t>
      </w:r>
      <w:r w:rsidRPr="0039238E">
        <w:rPr>
          <w:b/>
          <w:bCs/>
          <w:i/>
          <w:iCs/>
        </w:rPr>
        <w:br/>
        <w:t>export NETCDF_F90_INCLUDE_DIR=$NETCDF_ROOT/include</w:t>
      </w:r>
      <w:r w:rsidRPr="0039238E">
        <w:rPr>
          <w:b/>
          <w:bCs/>
          <w:i/>
          <w:iCs/>
        </w:rPr>
        <w:br/>
      </w:r>
      <w:r w:rsidRPr="0039238E">
        <w:rPr>
          <w:b/>
          <w:bCs/>
          <w:i/>
          <w:iCs/>
        </w:rPr>
        <w:br/>
        <w:t>export LD_LIBRARY_PATH=$NETCDF_ROOT/lib:$LD_LIBRARY_PATH</w:t>
      </w:r>
      <w:r w:rsidRPr="0039238E">
        <w:rPr>
          <w:b/>
          <w:bCs/>
          <w:i/>
          <w:iCs/>
        </w:rPr>
        <w:br/>
      </w:r>
      <w:r w:rsidRPr="0039238E">
        <w:rPr>
          <w:b/>
          <w:bCs/>
          <w:i/>
          <w:iCs/>
        </w:rPr>
        <w:br/>
        <w:t>export OPENMPI_ROOT=/home/mdjahidul.islam/software/openmpi/5.0.0</w:t>
      </w:r>
      <w:r w:rsidRPr="0039238E">
        <w:rPr>
          <w:b/>
          <w:bCs/>
          <w:i/>
          <w:iCs/>
        </w:rPr>
        <w:br/>
      </w:r>
      <w:r w:rsidRPr="0039238E">
        <w:rPr>
          <w:b/>
          <w:bCs/>
          <w:i/>
          <w:iCs/>
        </w:rPr>
        <w:br/>
        <w:t>export PATH=$OPENMPI_ROOT/bin:$PATH</w:t>
      </w:r>
      <w:r w:rsidRPr="0039238E">
        <w:rPr>
          <w:b/>
          <w:bCs/>
          <w:i/>
          <w:iCs/>
        </w:rPr>
        <w:br/>
        <w:t>export LD_LIBRARY_PATH=$OPENMPI_ROOT/lib:$LD_LIBRARY_PATH</w:t>
      </w:r>
      <w:r w:rsidRPr="0039238E">
        <w:rPr>
          <w:b/>
          <w:bCs/>
          <w:i/>
          <w:iCs/>
        </w:rPr>
        <w:br/>
        <w:t>export INCLUDE=$OPENMPI_ROOT/include:$INCLUDE</w:t>
      </w:r>
      <w:r w:rsidRPr="0039238E">
        <w:rPr>
          <w:b/>
          <w:bCs/>
          <w:i/>
          <w:iCs/>
        </w:rPr>
        <w:br/>
        <w:t>export FPATH=$OPENMPI_ROOT/include:$FPATH</w:t>
      </w:r>
      <w:r w:rsidRPr="0039238E">
        <w:rPr>
          <w:b/>
          <w:bCs/>
          <w:i/>
          <w:iCs/>
        </w:rPr>
        <w:br/>
      </w:r>
      <w:r w:rsidRPr="0039238E">
        <w:rPr>
          <w:b/>
          <w:bCs/>
          <w:i/>
          <w:iCs/>
        </w:rPr>
        <w:br/>
        <w:t># Add other required library paths if necessary</w:t>
      </w:r>
      <w:r w:rsidRPr="0039238E">
        <w:rPr>
          <w:b/>
          <w:bCs/>
          <w:i/>
          <w:iCs/>
        </w:rPr>
        <w:br/>
        <w:t>export LD_LIBRARY_PATH=/home/rohit.dhariwal/cadence/installs/SPECTRE211/tools.lnx86/lib/64bit/SuSE/SLES12:$LD_LIBRARY_PATH</w:t>
      </w:r>
    </w:p>
    <w:p w14:paraId="0E986769" w14:textId="77777777" w:rsidR="00E10DDD" w:rsidRDefault="00000000">
      <w:pPr>
        <w:pStyle w:val="Heading2"/>
      </w:pPr>
      <w:r>
        <w:lastRenderedPageBreak/>
        <w:t>Step 6: Configure Build with CMake</w:t>
      </w:r>
    </w:p>
    <w:p w14:paraId="07C3CDBD" w14:textId="77777777" w:rsidR="00E10DDD" w:rsidRPr="0039238E" w:rsidRDefault="00000000">
      <w:pPr>
        <w:rPr>
          <w:b/>
          <w:bCs/>
          <w:i/>
          <w:iCs/>
        </w:rPr>
      </w:pPr>
      <w:r w:rsidRPr="0039238E">
        <w:rPr>
          <w:b/>
          <w:bCs/>
          <w:i/>
          <w:iCs/>
        </w:rPr>
        <w:t>cmake</w:t>
      </w:r>
      <w:proofErr w:type="gramStart"/>
      <w:r w:rsidRPr="0039238E">
        <w:rPr>
          <w:b/>
          <w:bCs/>
          <w:i/>
          <w:iCs/>
        </w:rPr>
        <w:t xml:space="preserve"> ..</w:t>
      </w:r>
      <w:proofErr w:type="gramEnd"/>
      <w:r w:rsidRPr="0039238E">
        <w:rPr>
          <w:b/>
          <w:bCs/>
          <w:i/>
          <w:iCs/>
        </w:rPr>
        <w:t xml:space="preserve"> \</w:t>
      </w:r>
      <w:r w:rsidRPr="0039238E">
        <w:rPr>
          <w:b/>
          <w:bCs/>
          <w:i/>
          <w:iCs/>
        </w:rPr>
        <w:br/>
        <w:t xml:space="preserve">  -DCMAKE_C_COMPILER=/opt/apps/gcc/11.5/bin/gcc \</w:t>
      </w:r>
      <w:r w:rsidRPr="0039238E">
        <w:rPr>
          <w:b/>
          <w:bCs/>
          <w:i/>
          <w:iCs/>
        </w:rPr>
        <w:br/>
        <w:t xml:space="preserve">  -DCMAKE_CXX_COMPILER=/opt/apps/gcc/11.5/bin/g++ \</w:t>
      </w:r>
      <w:r w:rsidRPr="0039238E">
        <w:rPr>
          <w:b/>
          <w:bCs/>
          <w:i/>
          <w:iCs/>
        </w:rPr>
        <w:br/>
        <w:t xml:space="preserve">  -DCMAKE_Fortran_COMPILER=/opt/apps/gcc/11.5/bin/gfortran \</w:t>
      </w:r>
      <w:r w:rsidRPr="0039238E">
        <w:rPr>
          <w:b/>
          <w:bCs/>
          <w:i/>
          <w:iCs/>
        </w:rPr>
        <w:br/>
        <w:t xml:space="preserve">  -DCMAKE_PREFIX_PATH="$NETCDF_ROOT;/data/lab/meng/jahidul/ESMF/DEFAULTINSTALLDIR;$OPENMPI_ROOT" \</w:t>
      </w:r>
      <w:r w:rsidRPr="0039238E">
        <w:rPr>
          <w:b/>
          <w:bCs/>
          <w:i/>
          <w:iCs/>
        </w:rPr>
        <w:br/>
        <w:t xml:space="preserve">  -DNETCDF_DIR="$NETCDF_ROOT" \</w:t>
      </w:r>
      <w:r w:rsidRPr="0039238E">
        <w:rPr>
          <w:b/>
          <w:bCs/>
          <w:i/>
          <w:iCs/>
        </w:rPr>
        <w:br/>
        <w:t xml:space="preserve">  -DNETCDF_C_LIBRARY="$NETCDF_C_LIBRARY" \</w:t>
      </w:r>
      <w:r w:rsidRPr="0039238E">
        <w:rPr>
          <w:b/>
          <w:bCs/>
          <w:i/>
          <w:iCs/>
        </w:rPr>
        <w:br/>
        <w:t xml:space="preserve">  -DNETCDF_F_LIBRARY="$NETCDF_F_LIBRARY" \</w:t>
      </w:r>
      <w:r w:rsidRPr="0039238E">
        <w:rPr>
          <w:b/>
          <w:bCs/>
          <w:i/>
          <w:iCs/>
        </w:rPr>
        <w:br/>
        <w:t xml:space="preserve">  -DNETCDF_C_INCLUDE_DIR="$NETCDF_C_INCLUDE_DIR" \</w:t>
      </w:r>
      <w:r w:rsidRPr="0039238E">
        <w:rPr>
          <w:b/>
          <w:bCs/>
          <w:i/>
          <w:iCs/>
        </w:rPr>
        <w:br/>
        <w:t xml:space="preserve">  -DNETCDF_F90_INCLUDE_DIR="$NETCDF_F90_INCLUDE_DIR" \</w:t>
      </w:r>
      <w:r w:rsidRPr="0039238E">
        <w:rPr>
          <w:b/>
          <w:bCs/>
          <w:i/>
          <w:iCs/>
        </w:rPr>
        <w:br/>
        <w:t xml:space="preserve">  -DNETCDF_FORTRAN_INCLUDE_DIR="$NETCDF_F90_INCLUDE_DIR" \</w:t>
      </w:r>
      <w:r w:rsidRPr="0039238E">
        <w:rPr>
          <w:b/>
          <w:bCs/>
          <w:i/>
          <w:iCs/>
        </w:rPr>
        <w:br/>
        <w:t xml:space="preserve">  -DNETCDF_FORTRAN_LIBRARY="$NETCDF_F_LIBRARY" \</w:t>
      </w:r>
      <w:r w:rsidRPr="0039238E">
        <w:rPr>
          <w:b/>
          <w:bCs/>
          <w:i/>
          <w:iCs/>
        </w:rPr>
        <w:br/>
        <w:t xml:space="preserve">  -DMPI_C_COMPILER=$OPENMPI_ROOT/bin/mpicc \</w:t>
      </w:r>
      <w:r w:rsidRPr="0039238E">
        <w:rPr>
          <w:b/>
          <w:bCs/>
          <w:i/>
          <w:iCs/>
        </w:rPr>
        <w:br/>
        <w:t xml:space="preserve">  -DMPI_CXX_COMPILER=$OPENMPI_ROOT/bin/mpicxx \</w:t>
      </w:r>
      <w:r w:rsidRPr="0039238E">
        <w:rPr>
          <w:b/>
          <w:bCs/>
          <w:i/>
          <w:iCs/>
        </w:rPr>
        <w:br/>
        <w:t xml:space="preserve">  -DMPI_Fortran_COMPILER=$OPENMPI_ROOT/bin/mpif90 \</w:t>
      </w:r>
      <w:r w:rsidRPr="0039238E">
        <w:rPr>
          <w:b/>
          <w:bCs/>
          <w:i/>
          <w:iCs/>
        </w:rPr>
        <w:br/>
        <w:t xml:space="preserve">  -DMPI_HOME=$OPENMPI_ROOT \</w:t>
      </w:r>
      <w:r w:rsidRPr="0039238E">
        <w:rPr>
          <w:b/>
          <w:bCs/>
          <w:i/>
          <w:iCs/>
        </w:rPr>
        <w:br/>
        <w:t xml:space="preserve">  -DMPI_C_INCLUDE_DIR=$OPENMPI_ROOT/include \</w:t>
      </w:r>
      <w:r w:rsidRPr="0039238E">
        <w:rPr>
          <w:b/>
          <w:bCs/>
          <w:i/>
          <w:iCs/>
        </w:rPr>
        <w:br/>
        <w:t xml:space="preserve">  -DMPI_C_LIBRARIES=$OPENMPI_ROOT/lib/libmpi.so \</w:t>
      </w:r>
      <w:r w:rsidRPr="0039238E">
        <w:rPr>
          <w:b/>
          <w:bCs/>
          <w:i/>
          <w:iCs/>
        </w:rPr>
        <w:br/>
        <w:t xml:space="preserve">  -DMPI_Fortran_INCLUDE_DIR=$OPENMPI_ROOT/include \</w:t>
      </w:r>
      <w:r w:rsidRPr="0039238E">
        <w:rPr>
          <w:b/>
          <w:bCs/>
          <w:i/>
          <w:iCs/>
        </w:rPr>
        <w:br/>
        <w:t xml:space="preserve">  -DMPI_Fortran_LIBRARIES=$OPENMPI_ROOT/lib/libmpi_usempif08.so \</w:t>
      </w:r>
      <w:r w:rsidRPr="0039238E">
        <w:rPr>
          <w:b/>
          <w:bCs/>
          <w:i/>
          <w:iCs/>
        </w:rPr>
        <w:br/>
        <w:t xml:space="preserve">  -DESMF_DIR=/data/lab/meng/jahidul/ESMF/DEFAULTINSTALLDIR \</w:t>
      </w:r>
      <w:r w:rsidRPr="0039238E">
        <w:rPr>
          <w:b/>
          <w:bCs/>
          <w:i/>
          <w:iCs/>
        </w:rPr>
        <w:br/>
        <w:t xml:space="preserve">  -DESMF_MOD_DIR=/data/lab/meng/jahidul/ESMF/mod/modO/Linux.gfortran.64.openmpi.default \</w:t>
      </w:r>
      <w:r w:rsidRPr="0039238E">
        <w:rPr>
          <w:b/>
          <w:bCs/>
          <w:i/>
          <w:iCs/>
        </w:rPr>
        <w:br/>
        <w:t xml:space="preserve">  -DESMF_HEADERS_DIR=/data/lab/meng/jahidul/ESMF/DEFAULTINSTALLDIR/include \</w:t>
      </w:r>
      <w:r w:rsidRPr="0039238E">
        <w:rPr>
          <w:b/>
          <w:bCs/>
          <w:i/>
          <w:iCs/>
        </w:rPr>
        <w:br/>
        <w:t xml:space="preserve">  -DESMF_LIBRARY=/data/lab/meng/jahidul/ESMF/lib/libO/Linux.gfortran.64.openmpi.default/libesmf.a</w:t>
      </w:r>
    </w:p>
    <w:p w14:paraId="7DB86DAD" w14:textId="77777777" w:rsidR="00E10DDD" w:rsidRDefault="00000000">
      <w:pPr>
        <w:pStyle w:val="Heading2"/>
      </w:pPr>
      <w:r>
        <w:t>Step 7: Build GCHP</w:t>
      </w:r>
    </w:p>
    <w:p w14:paraId="27547185" w14:textId="77777777" w:rsidR="00E10DDD" w:rsidRPr="0039238E" w:rsidRDefault="00000000">
      <w:pPr>
        <w:rPr>
          <w:b/>
          <w:bCs/>
          <w:i/>
          <w:iCs/>
        </w:rPr>
      </w:pPr>
      <w:r w:rsidRPr="0039238E">
        <w:rPr>
          <w:b/>
          <w:bCs/>
          <w:i/>
          <w:iCs/>
        </w:rPr>
        <w:t>make -j</w:t>
      </w:r>
    </w:p>
    <w:p w14:paraId="6D93D5E7" w14:textId="77777777" w:rsidR="00E10DDD" w:rsidRDefault="00000000">
      <w:pPr>
        <w:pStyle w:val="Heading2"/>
      </w:pPr>
      <w:r>
        <w:t>Step 8: Setup Run Directory for Build</w:t>
      </w:r>
    </w:p>
    <w:p w14:paraId="5B81EFE9" w14:textId="77777777" w:rsidR="00E10DDD" w:rsidRPr="0039238E" w:rsidRDefault="00000000">
      <w:pPr>
        <w:rPr>
          <w:b/>
          <w:bCs/>
          <w:i/>
          <w:iCs/>
        </w:rPr>
      </w:pPr>
      <w:proofErr w:type="gramStart"/>
      <w:r w:rsidRPr="0039238E">
        <w:rPr>
          <w:b/>
          <w:bCs/>
          <w:i/>
          <w:iCs/>
        </w:rPr>
        <w:t>cmake .</w:t>
      </w:r>
      <w:proofErr w:type="gramEnd"/>
      <w:r w:rsidRPr="0039238E">
        <w:rPr>
          <w:b/>
          <w:bCs/>
          <w:i/>
          <w:iCs/>
        </w:rPr>
        <w:t xml:space="preserve"> -DRUNDIR=/data/lab/meng/jahidul/trialgchp</w:t>
      </w:r>
      <w:proofErr w:type="gramStart"/>
      <w:r w:rsidRPr="0039238E">
        <w:rPr>
          <w:b/>
          <w:bCs/>
          <w:i/>
          <w:iCs/>
        </w:rPr>
        <w:t>146  #</w:t>
      </w:r>
      <w:proofErr w:type="gramEnd"/>
      <w:r w:rsidRPr="0039238E">
        <w:rPr>
          <w:b/>
          <w:bCs/>
          <w:i/>
          <w:iCs/>
        </w:rPr>
        <w:t xml:space="preserve"> Your run directory path</w:t>
      </w:r>
    </w:p>
    <w:p w14:paraId="22DD9430" w14:textId="77777777" w:rsidR="00E10DDD" w:rsidRDefault="00000000">
      <w:pPr>
        <w:pStyle w:val="Heading2"/>
      </w:pPr>
      <w:r>
        <w:t>Step 9: Install the Build</w:t>
      </w:r>
    </w:p>
    <w:p w14:paraId="298AC769" w14:textId="77777777" w:rsidR="00E10DDD" w:rsidRPr="0039238E" w:rsidRDefault="00000000">
      <w:pPr>
        <w:rPr>
          <w:b/>
          <w:bCs/>
          <w:i/>
          <w:iCs/>
        </w:rPr>
      </w:pPr>
      <w:r w:rsidRPr="0039238E">
        <w:rPr>
          <w:b/>
          <w:bCs/>
          <w:i/>
          <w:iCs/>
        </w:rPr>
        <w:t>make install</w:t>
      </w:r>
    </w:p>
    <w:p w14:paraId="4C10D60B" w14:textId="77777777" w:rsidR="00E10DDD" w:rsidRDefault="00000000">
      <w:pPr>
        <w:pStyle w:val="Heading2"/>
      </w:pPr>
      <w:r>
        <w:lastRenderedPageBreak/>
        <w:t>Step 10: Prepare to Run GCHP</w:t>
      </w:r>
    </w:p>
    <w:p w14:paraId="3CF0481A" w14:textId="494837CC" w:rsidR="00E10DDD" w:rsidRDefault="00000000">
      <w:r>
        <w:t>- Go to your run directory:</w:t>
      </w:r>
      <w:r>
        <w:br/>
      </w:r>
      <w:r w:rsidRPr="0039238E">
        <w:rPr>
          <w:b/>
          <w:bCs/>
          <w:i/>
          <w:iCs/>
        </w:rPr>
        <w:t>cd /data/lab/meng/jahidul/trialgchp146</w:t>
      </w:r>
      <w:r>
        <w:br/>
      </w:r>
      <w:r>
        <w:br/>
        <w:t>- Edit `setCommonRunSettings.sh` to configure your simulation settings.</w:t>
      </w:r>
      <w:r>
        <w:br/>
      </w:r>
      <w:r w:rsidR="0039238E" w:rsidRPr="0039238E">
        <w:rPr>
          <w:b/>
          <w:bCs/>
          <w:i/>
          <w:iCs/>
        </w:rPr>
        <w:t xml:space="preserve">nano </w:t>
      </w:r>
      <w:r w:rsidR="0039238E" w:rsidRPr="0039238E">
        <w:rPr>
          <w:b/>
          <w:bCs/>
          <w:i/>
          <w:iCs/>
        </w:rPr>
        <w:t>setCommonRunSettings.sh</w:t>
      </w:r>
      <w:r>
        <w:br/>
        <w:t>- Source the settings:</w:t>
      </w:r>
      <w:r>
        <w:br/>
      </w:r>
      <w:r w:rsidRPr="0039238E">
        <w:rPr>
          <w:b/>
          <w:bCs/>
          <w:i/>
          <w:iCs/>
        </w:rPr>
        <w:t>./setCommonRunSettings.sh</w:t>
      </w:r>
    </w:p>
    <w:p w14:paraId="690ADAB2" w14:textId="77777777" w:rsidR="00E10DDD" w:rsidRDefault="00000000">
      <w:pPr>
        <w:pStyle w:val="Heading2"/>
      </w:pPr>
      <w:r>
        <w:t>Step 11: Setup Restart and Input File Links</w:t>
      </w:r>
    </w:p>
    <w:p w14:paraId="6074C2EB" w14:textId="77777777" w:rsidR="00E10DDD" w:rsidRDefault="00000000">
      <w:r>
        <w:t>- Download required restart and input files to appropriate locations.</w:t>
      </w:r>
      <w:r>
        <w:br/>
        <w:t>- Then run the restart linking script:</w:t>
      </w:r>
      <w:r>
        <w:br/>
      </w:r>
      <w:r w:rsidRPr="0039238E">
        <w:rPr>
          <w:b/>
          <w:bCs/>
          <w:i/>
          <w:iCs/>
        </w:rPr>
        <w:t>./setRestartLink.sh</w:t>
      </w:r>
    </w:p>
    <w:p w14:paraId="7A668C8E" w14:textId="77777777" w:rsidR="00E10DDD" w:rsidRDefault="00000000">
      <w:pPr>
        <w:pStyle w:val="Heading2"/>
      </w:pPr>
      <w:r>
        <w:t>Step 12: Submit the Job via Slurm</w:t>
      </w:r>
    </w:p>
    <w:p w14:paraId="4B2B25F6" w14:textId="77777777" w:rsidR="00E10DDD" w:rsidRDefault="00000000">
      <w:r>
        <w:t>Assuming you have a batch script named `gchp_run.sh`, submit your job:</w:t>
      </w:r>
      <w:r>
        <w:br/>
      </w:r>
      <w:r>
        <w:br/>
      </w:r>
      <w:r w:rsidRPr="0039238E">
        <w:rPr>
          <w:b/>
          <w:bCs/>
          <w:i/>
          <w:iCs/>
        </w:rPr>
        <w:t>sbatch gchp_run.sh</w:t>
      </w:r>
    </w:p>
    <w:p w14:paraId="57CFC74E" w14:textId="6A82E818" w:rsidR="00E10DDD" w:rsidRDefault="00E10DDD"/>
    <w:sectPr w:rsidR="00E10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41966">
    <w:abstractNumId w:val="8"/>
  </w:num>
  <w:num w:numId="2" w16cid:durableId="2014919429">
    <w:abstractNumId w:val="6"/>
  </w:num>
  <w:num w:numId="3" w16cid:durableId="1663580158">
    <w:abstractNumId w:val="5"/>
  </w:num>
  <w:num w:numId="4" w16cid:durableId="1018584463">
    <w:abstractNumId w:val="4"/>
  </w:num>
  <w:num w:numId="5" w16cid:durableId="274823814">
    <w:abstractNumId w:val="7"/>
  </w:num>
  <w:num w:numId="6" w16cid:durableId="1138181888">
    <w:abstractNumId w:val="3"/>
  </w:num>
  <w:num w:numId="7" w16cid:durableId="756026715">
    <w:abstractNumId w:val="2"/>
  </w:num>
  <w:num w:numId="8" w16cid:durableId="1335575463">
    <w:abstractNumId w:val="1"/>
  </w:num>
  <w:num w:numId="9" w16cid:durableId="12943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38E"/>
    <w:rsid w:val="00AA1D8D"/>
    <w:rsid w:val="00B47730"/>
    <w:rsid w:val="00C92DB7"/>
    <w:rsid w:val="00CB0664"/>
    <w:rsid w:val="00E10D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6034C"/>
  <w14:defaultImageDpi w14:val="300"/>
  <w15:docId w15:val="{648B8D00-EB19-AC40-889B-66E1EBF6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Islam, Md. Jahidul</cp:lastModifiedBy>
  <cp:revision>2</cp:revision>
  <dcterms:created xsi:type="dcterms:W3CDTF">2013-12-23T23:15:00Z</dcterms:created>
  <dcterms:modified xsi:type="dcterms:W3CDTF">2025-05-20T05:12:00Z</dcterms:modified>
  <cp:category/>
</cp:coreProperties>
</file>